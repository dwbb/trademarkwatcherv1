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results found for 05/26/2020...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Trademark Database Surveillance Entries</w:t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